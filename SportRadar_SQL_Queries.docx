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Queries for SportRadar Project</w:t>
      </w:r>
    </w:p>
    <w:p>
      <w:pPr>
        <w:pStyle w:val="Heading2"/>
      </w:pPr>
      <w:r>
        <w:t>1. Competitions &amp; Categories Table Queries</w:t>
      </w:r>
    </w:p>
    <w:p>
      <w:r>
        <w:t>Q1. List all competitions along with their category name</w:t>
      </w:r>
    </w:p>
    <w:p>
      <w:pPr>
        <w:pStyle w:val="IntenseQuote"/>
      </w:pPr>
      <w:r>
        <w:t>SELECT c.competition_id, c.competition_name, cat.category_name</w:t>
        <w:br/>
        <w:t>FROM Competitions c</w:t>
        <w:br/>
        <w:t>JOIN Categories cat ON c.category_id = cat.category_id;</w:t>
      </w:r>
    </w:p>
    <w:p>
      <w:r>
        <w:t>Q2. Count the number of competitions in each category</w:t>
      </w:r>
    </w:p>
    <w:p>
      <w:pPr>
        <w:pStyle w:val="IntenseQuote"/>
      </w:pPr>
      <w:r>
        <w:t>SELECT cat.category_name, COUNT(c.competition_id) AS competition_count</w:t>
        <w:br/>
        <w:t>FROM Competitions c</w:t>
        <w:br/>
        <w:t>JOIN Categories cat ON c.category_id = cat.category_id</w:t>
        <w:br/>
        <w:t>GROUP BY cat.category_name;</w:t>
      </w:r>
    </w:p>
    <w:p>
      <w:r>
        <w:t>Q3. Find all competitions of type 'doubles'</w:t>
      </w:r>
    </w:p>
    <w:p>
      <w:pPr>
        <w:pStyle w:val="IntenseQuote"/>
      </w:pPr>
      <w:r>
        <w:t>SELECT competition_id, competition_name, type</w:t>
        <w:br/>
        <w:t>FROM Competitions</w:t>
        <w:br/>
        <w:t>WHERE type = 'doubles';</w:t>
      </w:r>
    </w:p>
    <w:p>
      <w:r>
        <w:t>Q4. Get competitions that belong to a specific category (e.g., ITF Men)</w:t>
      </w:r>
    </w:p>
    <w:p>
      <w:pPr>
        <w:pStyle w:val="IntenseQuote"/>
      </w:pPr>
      <w:r>
        <w:t>SELECT c.competition_id, c.competition_name</w:t>
        <w:br/>
        <w:t>FROM Competitions c</w:t>
        <w:br/>
        <w:t>JOIN Categories cat ON c.category_id = cat.category_id</w:t>
        <w:br/>
        <w:t>WHERE cat.category_name = 'ITF Men';</w:t>
      </w:r>
    </w:p>
    <w:p>
      <w:r>
        <w:t>Q5. Identify parent competitions and their sub-competitions</w:t>
      </w:r>
    </w:p>
    <w:p>
      <w:pPr>
        <w:pStyle w:val="IntenseQuote"/>
      </w:pPr>
      <w:r>
        <w:t>SELECT parent.competition_name AS parent_competition,</w:t>
        <w:br/>
        <w:t xml:space="preserve">       child.competition_name AS sub_competition</w:t>
        <w:br/>
        <w:t>FROM Competitions child</w:t>
        <w:br/>
        <w:t>JOIN Competitions parent ON child.parent_id = parent.competition_id;</w:t>
      </w:r>
    </w:p>
    <w:p>
      <w:r>
        <w:t>Q6. Analyze the distribution of competition types by category</w:t>
      </w:r>
    </w:p>
    <w:p>
      <w:pPr>
        <w:pStyle w:val="IntenseQuote"/>
      </w:pPr>
      <w:r>
        <w:t>SELECT cat.category_name, c.type, COUNT(c.competition_id) AS competition_count</w:t>
        <w:br/>
        <w:t>FROM Competitions c</w:t>
        <w:br/>
        <w:t>JOIN Categories cat ON c.category_id = cat.category_id</w:t>
        <w:br/>
        <w:t>GROUP BY cat.category_name, c.type</w:t>
        <w:br/>
        <w:t>ORDER BY cat.category_name, competition_count DESC;</w:t>
      </w:r>
    </w:p>
    <w:p>
      <w:r>
        <w:t>Q7. List all competitions with no parent (top-level competitions)</w:t>
      </w:r>
    </w:p>
    <w:p>
      <w:pPr>
        <w:pStyle w:val="IntenseQuote"/>
      </w:pPr>
      <w:r>
        <w:t>SELECT competition_id, competition_name</w:t>
        <w:br/>
        <w:t>FROM Competitions</w:t>
        <w:br/>
        <w:t>WHERE parent_id IS NULL;</w:t>
      </w:r>
    </w:p>
    <w:p>
      <w:pPr>
        <w:pStyle w:val="Heading2"/>
      </w:pPr>
      <w:r>
        <w:t>2. Complexes &amp; Venues Table Queries</w:t>
      </w:r>
    </w:p>
    <w:p>
      <w:r>
        <w:t>Q1. List all venues along with their associated complex name</w:t>
      </w:r>
    </w:p>
    <w:p>
      <w:pPr>
        <w:pStyle w:val="IntenseQuote"/>
      </w:pPr>
      <w:r>
        <w:t>SELECT v.venue_id, v.venue_name, c.complex_name</w:t>
        <w:br/>
        <w:t>FROM Venues v</w:t>
        <w:br/>
        <w:t>JOIN Complexes c ON v.complex_id = c.complex_id;</w:t>
      </w:r>
    </w:p>
    <w:p>
      <w:r>
        <w:t>Q2. Count the number of venues in each complex</w:t>
      </w:r>
    </w:p>
    <w:p>
      <w:pPr>
        <w:pStyle w:val="IntenseQuote"/>
      </w:pPr>
      <w:r>
        <w:t>SELECT c.complex_name, COUNT(v.venue_id) AS venue_count</w:t>
        <w:br/>
        <w:t>FROM Venues v</w:t>
        <w:br/>
        <w:t>JOIN Complexes c ON v.complex_id = c.complex_id</w:t>
        <w:br/>
        <w:t>GROUP BY c.complex_name;</w:t>
      </w:r>
    </w:p>
    <w:p>
      <w:r>
        <w:t>Q3. Get details of venues in a specific country (e.g., Chile)</w:t>
      </w:r>
    </w:p>
    <w:p>
      <w:pPr>
        <w:pStyle w:val="IntenseQuote"/>
      </w:pPr>
      <w:r>
        <w:t>SELECT venue_id, venue_name, city_name, timezone, complex_id</w:t>
        <w:br/>
        <w:t>FROM Venues</w:t>
        <w:br/>
        <w:t>WHERE country_name = 'Chile';</w:t>
      </w:r>
    </w:p>
    <w:p>
      <w:r>
        <w:t>Q4. Identify all venues and their timezones</w:t>
      </w:r>
    </w:p>
    <w:p>
      <w:pPr>
        <w:pStyle w:val="IntenseQuote"/>
      </w:pPr>
      <w:r>
        <w:t>SELECT venue_id, venue_name, timezone</w:t>
        <w:br/>
        <w:t>FROM Venues;</w:t>
      </w:r>
    </w:p>
    <w:p>
      <w:r>
        <w:t>Q5. Find complexes that have more than one venue</w:t>
      </w:r>
    </w:p>
    <w:p>
      <w:pPr>
        <w:pStyle w:val="IntenseQuote"/>
      </w:pPr>
      <w:r>
        <w:t>SELECT c.complex_name, COUNT(v.venue_id) AS venue_count</w:t>
        <w:br/>
        <w:t>FROM Venues v</w:t>
        <w:br/>
        <w:t>JOIN Complexes c ON v.complex_id = c.complex_id</w:t>
        <w:br/>
        <w:t>GROUP BY c.complex_name</w:t>
        <w:br/>
        <w:t>HAVING COUNT(v.venue_id) &gt; 1;</w:t>
      </w:r>
    </w:p>
    <w:p>
      <w:r>
        <w:t>Q6. List venues grouped by country</w:t>
      </w:r>
    </w:p>
    <w:p>
      <w:pPr>
        <w:pStyle w:val="IntenseQuote"/>
      </w:pPr>
      <w:r>
        <w:t>SELECT country_name, city_name, venue_name</w:t>
        <w:br/>
        <w:t>FROM Venues</w:t>
        <w:br/>
        <w:t>ORDER BY country_name, city_name;</w:t>
      </w:r>
    </w:p>
    <w:p>
      <w:r>
        <w:t>Q7. Find all venues for a specific complex (e.g., Nacional)</w:t>
      </w:r>
    </w:p>
    <w:p>
      <w:pPr>
        <w:pStyle w:val="IntenseQuote"/>
      </w:pPr>
      <w:r>
        <w:t>SELECT v.venue_id, v.venue_name, v.city_name, v.country_name, v.timezone</w:t>
        <w:br/>
        <w:t>FROM Venues v</w:t>
        <w:br/>
        <w:t>JOIN Complexes c ON v.complex_id = c.complex_id</w:t>
        <w:br/>
        <w:t>WHERE c.complex_name = 'Nacional';</w:t>
      </w:r>
    </w:p>
    <w:p>
      <w:pPr>
        <w:pStyle w:val="Heading2"/>
      </w:pPr>
      <w:r>
        <w:t>3. Competitors &amp; Competitor_Rankings Table Queries</w:t>
      </w:r>
    </w:p>
    <w:p>
      <w:r>
        <w:t>Q1. Get all competitors with their rank and points</w:t>
      </w:r>
    </w:p>
    <w:p>
      <w:pPr>
        <w:pStyle w:val="IntenseQuote"/>
      </w:pPr>
      <w:r>
        <w:t>SELECT c.name, r.rank, r.points</w:t>
        <w:br/>
        <w:t>FROM Competitors c</w:t>
        <w:br/>
        <w:t>JOIN Competitor_Rankings r ON c.competitor_id = r.competitor_id</w:t>
        <w:br/>
        <w:t>ORDER BY r.rank;</w:t>
      </w:r>
    </w:p>
    <w:p>
      <w:r>
        <w:t>Q2. Find competitors ranked in the top 5</w:t>
      </w:r>
    </w:p>
    <w:p>
      <w:pPr>
        <w:pStyle w:val="IntenseQuote"/>
      </w:pPr>
      <w:r>
        <w:t>SELECT c.name, r.rank, r.points</w:t>
        <w:br/>
        <w:t>FROM Competitors c</w:t>
        <w:br/>
        <w:t>JOIN Competitor_Rankings r ON c.competitor_id = r.competitor_id</w:t>
        <w:br/>
        <w:t>WHERE r.rank &lt;= 5</w:t>
        <w:br/>
        <w:t>ORDER BY r.rank;</w:t>
      </w:r>
    </w:p>
    <w:p>
      <w:r>
        <w:t>Q3. List competitors with no rank movement (stable rank)</w:t>
      </w:r>
    </w:p>
    <w:p>
      <w:pPr>
        <w:pStyle w:val="IntenseQuote"/>
      </w:pPr>
      <w:r>
        <w:t>SELECT c.name, r.rank, r.points</w:t>
        <w:br/>
        <w:t>FROM Competitors c</w:t>
        <w:br/>
        <w:t>JOIN Competitor_Rankings r ON c.competitor_id = r.competitor_id</w:t>
        <w:br/>
        <w:t>WHERE r.movement = 0;</w:t>
      </w:r>
    </w:p>
    <w:p>
      <w:r>
        <w:t>Q4. Get the total points of competitors from a specific country (e.g., Croatia)</w:t>
      </w:r>
    </w:p>
    <w:p>
      <w:pPr>
        <w:pStyle w:val="IntenseQuote"/>
      </w:pPr>
      <w:r>
        <w:t>SELECT SUM(r.points) AS total_points</w:t>
        <w:br/>
        <w:t>FROM Competitors c</w:t>
        <w:br/>
        <w:t>JOIN Competitor_Rankings r ON c.competitor_id = r.competitor_id</w:t>
        <w:br/>
        <w:t>WHERE c.country = 'Croatia';</w:t>
      </w:r>
    </w:p>
    <w:p>
      <w:r>
        <w:t>Q5. Count the number of competitors per country</w:t>
      </w:r>
    </w:p>
    <w:p>
      <w:pPr>
        <w:pStyle w:val="IntenseQuote"/>
      </w:pPr>
      <w:r>
        <w:t>SELECT c.country, COUNT(c.competitor_id) AS competitor_count</w:t>
        <w:br/>
        <w:t>FROM Competitors c</w:t>
        <w:br/>
        <w:t>GROUP BY c.country</w:t>
        <w:br/>
        <w:t>ORDER BY competitor_count DESC;</w:t>
      </w:r>
    </w:p>
    <w:p>
      <w:r>
        <w:t>Q6. Find competitors with the highest points in the current week</w:t>
      </w:r>
    </w:p>
    <w:p>
      <w:pPr>
        <w:pStyle w:val="IntenseQuote"/>
      </w:pPr>
      <w:r>
        <w:t>SELECT c.name, r.points</w:t>
        <w:br/>
        <w:t>FROM Competitors c</w:t>
        <w:br/>
        <w:t>JOIN Competitor_Rankings r ON c.competitor_id = r.competitor_id</w:t>
        <w:br/>
        <w:t>ORDER BY r.points DESC</w:t>
        <w:br/>
        <w:t>LIMIT 1;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